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8BD" w:rsidRDefault="00FE6CE0" w:rsidP="00143BB7">
      <w:pPr>
        <w:pStyle w:val="Title"/>
        <w:jc w:val="center"/>
      </w:pPr>
      <w:r>
        <w:t>Animated Sudoku Solver - Project Report</w:t>
      </w:r>
    </w:p>
    <w:p w:rsidR="00A968BD" w:rsidRDefault="00FE6CE0">
      <w:pPr>
        <w:pStyle w:val="Heading1"/>
      </w:pPr>
      <w:r>
        <w:t>1. Introduction</w:t>
      </w:r>
    </w:p>
    <w:p w:rsidR="00A968BD" w:rsidRDefault="00FE6CE0">
      <w:r>
        <w:t xml:space="preserve">This project implements an Animated Sudoku Solver using Python, Pygame for GUI, and Google OR-Tools for solving the puzzle using constraint programming. The user inputs a Sudoku puzzle and upon </w:t>
      </w:r>
      <w:r>
        <w:t>pressing the 'Solve' button, the solver visually animates the solution process.</w:t>
      </w:r>
    </w:p>
    <w:p w:rsidR="00A968BD" w:rsidRDefault="00FE6CE0">
      <w:pPr>
        <w:pStyle w:val="Heading1"/>
      </w:pPr>
      <w:r>
        <w:t>2. Technologies Used</w:t>
      </w:r>
    </w:p>
    <w:p w:rsidR="00A968BD" w:rsidRDefault="00FE6CE0">
      <w:r>
        <w:t>• Python 3</w:t>
      </w:r>
      <w:r>
        <w:br/>
        <w:t>• Pygame</w:t>
      </w:r>
      <w:r>
        <w:br/>
        <w:t>• Google OR-Tools (CP-SAT Solver)</w:t>
      </w:r>
      <w:r>
        <w:br/>
        <w:t>• Object-Oriented Programming</w:t>
      </w:r>
    </w:p>
    <w:p w:rsidR="00A968BD" w:rsidRDefault="00FE6CE0">
      <w:pPr>
        <w:pStyle w:val="Heading1"/>
      </w:pPr>
      <w:r>
        <w:t>3. Key Features</w:t>
      </w:r>
    </w:p>
    <w:p w:rsidR="00A968BD" w:rsidRDefault="00FE6CE0">
      <w:r>
        <w:t>• Visually appealing GUI using Pygame</w:t>
      </w:r>
      <w:r>
        <w:br/>
        <w:t>• Real-time anima</w:t>
      </w:r>
      <w:r>
        <w:t>tion of the solving process</w:t>
      </w:r>
      <w:r>
        <w:br/>
        <w:t>• Constraint programming approach to solve Sudoku</w:t>
      </w:r>
      <w:r>
        <w:br/>
        <w:t>• Efficient and accurate solution generation</w:t>
      </w:r>
    </w:p>
    <w:p w:rsidR="00A968BD" w:rsidRDefault="00FE6CE0">
      <w:pPr>
        <w:pStyle w:val="Heading1"/>
      </w:pPr>
      <w:r>
        <w:t>4. Working Mechanism</w:t>
      </w:r>
    </w:p>
    <w:p w:rsidR="00A968BD" w:rsidRDefault="00FE6CE0">
      <w:r>
        <w:t>1. The GUI initializes a Sudoku board with some pre-filled values.</w:t>
      </w:r>
      <w:r>
        <w:br/>
        <w:t xml:space="preserve">2. The user clicks the 'Solve Puzzle' button </w:t>
      </w:r>
      <w:r>
        <w:t>to start the solving process.</w:t>
      </w:r>
      <w:r>
        <w:br/>
        <w:t>3. The solver uses constraint programming to fill in the board ensuring that each row, column, and 3x3 box contains all digits from 1 to 9 without repetition.</w:t>
      </w:r>
      <w:r>
        <w:br/>
        <w:t>4. The animation visually displays the insertion of each value in t</w:t>
      </w:r>
      <w:r>
        <w:t>he grid.</w:t>
      </w:r>
      <w:r>
        <w:br/>
        <w:t>5. Once the puzzle is solved, the GUI displays a success message.</w:t>
      </w:r>
    </w:p>
    <w:p w:rsidR="00A968BD" w:rsidRDefault="00FE6CE0">
      <w:pPr>
        <w:pStyle w:val="Heading1"/>
      </w:pPr>
      <w:r>
        <w:t>5. Sudoku Constraints</w:t>
      </w:r>
    </w:p>
    <w:p w:rsidR="00A968BD" w:rsidRDefault="00FE6CE0">
      <w:r>
        <w:t>• Each cell is a variable with values from 1 to 9.</w:t>
      </w:r>
      <w:r>
        <w:br/>
        <w:t>• Pre-filled cells are fixed using equality constraints.</w:t>
      </w:r>
      <w:r>
        <w:br/>
        <w:t>• Each row must contain distinct digits (AddAllDiff</w:t>
      </w:r>
      <w:r>
        <w:t>erent).</w:t>
      </w:r>
      <w:r>
        <w:br/>
        <w:t>• Each column must contain distinct digits (AddAllDifferent).</w:t>
      </w:r>
      <w:r>
        <w:br/>
        <w:t>• Each 3x3 box must contain distinct digits (AddAllDifferent).</w:t>
      </w:r>
    </w:p>
    <w:p w:rsidR="00A968BD" w:rsidRDefault="00FE6CE0">
      <w:pPr>
        <w:pStyle w:val="Heading1"/>
      </w:pPr>
      <w:r>
        <w:lastRenderedPageBreak/>
        <w:t>6. Conclusion</w:t>
      </w:r>
    </w:p>
    <w:p w:rsidR="00A968BD" w:rsidRDefault="00FE6CE0">
      <w:r>
        <w:t>This project successfully demonstrates the integration of graphical user interfaces with constraint-based art</w:t>
      </w:r>
      <w:r>
        <w:t>ificial intelligence to solve combinatorial problems like Sudoku. The animation enhances the user experience and helps in understanding the step-by-step process of solving.</w:t>
      </w:r>
    </w:p>
    <w:p w:rsidR="00FE6CE0" w:rsidRDefault="00FE6CE0"/>
    <w:p w:rsidR="00FE6CE0" w:rsidRDefault="00FE6CE0"/>
    <w:p w:rsidR="00FE6CE0" w:rsidRDefault="00FE6CE0"/>
    <w:p w:rsidR="00FE6CE0" w:rsidRDefault="00FE6CE0">
      <w:r>
        <w:t>Pictures:</w:t>
      </w:r>
    </w:p>
    <w:p w:rsidR="00FE6CE0" w:rsidRDefault="00FE6CE0">
      <w:r>
        <w:rPr>
          <w:noProof/>
        </w:rPr>
        <w:drawing>
          <wp:inline distT="0" distB="0" distL="0" distR="0">
            <wp:extent cx="5486400" cy="381068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CE0" w:rsidRDefault="00FE6CE0"/>
    <w:p w:rsidR="00FE6CE0" w:rsidRDefault="00FE6CE0">
      <w:r>
        <w:rPr>
          <w:noProof/>
        </w:rPr>
        <w:lastRenderedPageBreak/>
        <w:drawing>
          <wp:inline distT="0" distB="0" distL="0" distR="0">
            <wp:extent cx="5486400" cy="32504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0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CE0" w:rsidRDefault="00FE6CE0"/>
    <w:p w:rsidR="00FE6CE0" w:rsidRDefault="00FE6CE0"/>
    <w:p w:rsidR="00FE6CE0" w:rsidRDefault="00FE6CE0"/>
    <w:p w:rsidR="00FE6CE0" w:rsidRDefault="00FE6CE0"/>
    <w:p w:rsidR="00FE6CE0" w:rsidRDefault="00FE6CE0"/>
    <w:p w:rsidR="00FE6CE0" w:rsidRDefault="00FE6CE0"/>
    <w:p w:rsidR="00FE6CE0" w:rsidRDefault="00FE6CE0"/>
    <w:p w:rsidR="00FE6CE0" w:rsidRDefault="00FE6CE0"/>
    <w:p w:rsidR="00FE6CE0" w:rsidRDefault="00FE6CE0"/>
    <w:p w:rsidR="00FE6CE0" w:rsidRDefault="00FE6CE0"/>
    <w:p w:rsidR="00FE6CE0" w:rsidRDefault="00FE6CE0"/>
    <w:p w:rsidR="00FE6CE0" w:rsidRDefault="00FE6CE0"/>
    <w:p w:rsidR="00FE6CE0" w:rsidRDefault="00FE6CE0"/>
    <w:p w:rsidR="00FE6CE0" w:rsidRDefault="00FE6CE0"/>
    <w:p w:rsidR="00FE6CE0" w:rsidRDefault="00FE6CE0"/>
    <w:p w:rsidR="00FE6CE0" w:rsidRDefault="00FE6CE0">
      <w:r>
        <w:lastRenderedPageBreak/>
        <w:t>Initial board with GUI:</w:t>
      </w:r>
    </w:p>
    <w:p w:rsidR="00FE6CE0" w:rsidRDefault="00FE6CE0">
      <w:r>
        <w:rPr>
          <w:noProof/>
        </w:rPr>
        <w:drawing>
          <wp:inline distT="0" distB="0" distL="0" distR="0">
            <wp:extent cx="5125888" cy="55829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5582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CE0" w:rsidRDefault="00FE6CE0"/>
    <w:p w:rsidR="00FE6CE0" w:rsidRDefault="00FE6CE0"/>
    <w:p w:rsidR="00FE6CE0" w:rsidRDefault="00FE6CE0"/>
    <w:p w:rsidR="00FE6CE0" w:rsidRDefault="00FE6CE0"/>
    <w:p w:rsidR="00FE6CE0" w:rsidRDefault="00FE6CE0"/>
    <w:p w:rsidR="00FE6CE0" w:rsidRDefault="00FE6CE0"/>
    <w:p w:rsidR="00FE6CE0" w:rsidRDefault="00FE6CE0"/>
    <w:p w:rsidR="00FE6CE0" w:rsidRDefault="00FE6CE0">
      <w:r>
        <w:lastRenderedPageBreak/>
        <w:t>While solving Puzzle:</w:t>
      </w:r>
    </w:p>
    <w:p w:rsidR="00FE6CE0" w:rsidRDefault="00FE6CE0">
      <w:r>
        <w:rPr>
          <w:noProof/>
        </w:rPr>
        <w:drawing>
          <wp:inline distT="0" distB="0" distL="0" distR="0">
            <wp:extent cx="5483939" cy="5016322"/>
            <wp:effectExtent l="19050" t="0" r="246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18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CE0" w:rsidRDefault="00FE6CE0"/>
    <w:p w:rsidR="00FE6CE0" w:rsidRDefault="00FE6CE0"/>
    <w:p w:rsidR="00FE6CE0" w:rsidRDefault="00FE6CE0"/>
    <w:p w:rsidR="00FE6CE0" w:rsidRDefault="00FE6CE0"/>
    <w:p w:rsidR="00FE6CE0" w:rsidRDefault="00FE6CE0"/>
    <w:p w:rsidR="00FE6CE0" w:rsidRDefault="00FE6CE0"/>
    <w:p w:rsidR="00FE6CE0" w:rsidRDefault="00FE6CE0"/>
    <w:p w:rsidR="00FE6CE0" w:rsidRDefault="00FE6CE0"/>
    <w:p w:rsidR="00FE6CE0" w:rsidRDefault="00FE6CE0"/>
    <w:p w:rsidR="00FE6CE0" w:rsidRDefault="00FE6CE0">
      <w:r>
        <w:lastRenderedPageBreak/>
        <w:t>Generating a new puzzle:</w:t>
      </w:r>
    </w:p>
    <w:p w:rsidR="00FE6CE0" w:rsidRDefault="00FE6CE0">
      <w:r>
        <w:rPr>
          <w:noProof/>
        </w:rPr>
        <w:drawing>
          <wp:inline distT="0" distB="0" distL="0" distR="0">
            <wp:extent cx="5113050" cy="452692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526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6C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43BB7"/>
    <w:rsid w:val="0015074B"/>
    <w:rsid w:val="0029639D"/>
    <w:rsid w:val="00326F90"/>
    <w:rsid w:val="003B5406"/>
    <w:rsid w:val="00A968BD"/>
    <w:rsid w:val="00AA1D8D"/>
    <w:rsid w:val="00B47730"/>
    <w:rsid w:val="00CB0664"/>
    <w:rsid w:val="00FC693F"/>
    <w:rsid w:val="00FD67BF"/>
    <w:rsid w:val="00FE6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E6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C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7D48ED-C769-47DA-8BAF-979BFDF87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6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faraz nasir</cp:lastModifiedBy>
  <cp:revision>3</cp:revision>
  <dcterms:created xsi:type="dcterms:W3CDTF">2025-05-07T08:40:00Z</dcterms:created>
  <dcterms:modified xsi:type="dcterms:W3CDTF">2025-05-07T17:03:00Z</dcterms:modified>
</cp:coreProperties>
</file>